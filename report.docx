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303520" cy="9590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9590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Introduzione</w:t>
      </w:r>
    </w:p>
    <w:p>
      <w:pPr>
        <w:pStyle w:val="Heading2"/>
      </w:pPr>
      <w:r>
        <w:t>Introduzione</w:t>
      </w:r>
    </w:p>
    <w:p>
      <w:r>
        <w:t>In un mondo in cui la sostenibilità è diventata una priorità globale, la nostra azienda si impegna a integrare pratiche sostenibili in ogni aspetto delle sue operazioni. La nostra missione è quella di creare valore non solo per i nostri azionisti, ma anche per la società e l'ambiente. Con una visione chiara verso un futuro più verde, ci impegniamo a rispettare i più alti standard di responsabilità ambientale e sociale.</w:t>
      </w:r>
    </w:p>
    <w:p>
      <w:r>
        <w:drawing>
          <wp:inline xmlns:a="http://schemas.openxmlformats.org/drawingml/2006/main" xmlns:pic="http://schemas.openxmlformats.org/drawingml/2006/picture">
            <wp:extent cx="5303520" cy="39776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977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La sostenibilità è al centro della nostra strategia aziendale. Non si tratta solo di un obbligo morale, ma di un'opportunità per innovare e crescere. Ogni decisione che prendiamo è guidata dalla nostra convinzione che il successo a lungo termine dipenda dalla nostra capacità di operare in modo sostenibile.</w:t>
      </w:r>
    </w:p>
    <w:p>
      <w:r>
        <w:drawing>
          <wp:inline xmlns:a="http://schemas.openxmlformats.org/drawingml/2006/main" xmlns:pic="http://schemas.openxmlformats.org/drawingml/2006/picture">
            <wp:extent cx="5303520" cy="39776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977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Questo bilancio di sostenibilità si propone di fornire una panoramica trasparente dei nostri progressi e delle sfide che affrontiamo. Gli obiettivi principali includono la riduzione delle emissioni di carbonio, l'ottimizzazione delle risorse e il miglioramento del benessere dei nostri dipendenti. Ogni capitolo del documento esplora un aspetto chiave del nostro impegno verso la sostenibilità.</w:t>
      </w:r>
    </w:p>
    <w:p>
      <w:r>
        <w:t>La struttura del bilancio è organizzata in quattro capitoli principali: il primo capitolo esplora la nostra identità e cultura aziendale; il secondo si concentra sulle persone e sul capitale umano; il terzo capitolo affronta le nostre iniziative ambientali; infine, il quarto capitolo discute la nostra crescita sostenibile e le pratiche di governance. Ogni sezione è progettata per offrire una visione chiara e dettagliata delle nostre attività e dei nostri risultati.</w:t>
      </w:r>
    </w:p>
    <w:p>
      <w:pPr>
        <w:pStyle w:val="Heading2"/>
      </w:pPr>
      <w:r>
        <w:t>Capitolo 1: The Future is TTControlPRO-S</w:t>
      </w:r>
    </w:p>
    <w:p>
      <w:r>
        <w:t>Immagine rappresentativa del Capitolo 1</w:t>
      </w:r>
    </w:p>
    <w:p>
      <w:pPr>
        <w:pStyle w:val="Heading3"/>
      </w:pPr>
      <w:r>
        <w:t>1.1 La nostra storia</w:t>
      </w:r>
    </w:p>
    <w:p>
      <w:r>
        <w:t>&lt;1.1 La nostra storia| Fornire una descrizione della storia dell'azienda, inclusi gli eventi chiave, le tappe fondamentali, la crescita nel tempo, e come l'azienda si è evoluta fino ad oggi, enfatizzando gli aspetti legati alla sostenibilità. |1.1 La nostra storia&gt; 1.2 Chi è TTControlPRO-S</w:t>
      </w:r>
    </w:p>
    <w:p>
      <w:pPr>
        <w:pStyle w:val="Heading3"/>
      </w:pPr>
    </w:p>
    <w:p>
      <w:r>
        <w:t>&lt;1.2 Chi siamo| Fornire una descrizione dell'azienda, inclusa la missione, la visione, i valori fondamentali, i settori di attività e i principali risultati ottenuti. |1.2 Chi siamo&gt; 1.3 La nostra identità</w:t>
      </w:r>
    </w:p>
    <w:p>
      <w:pPr>
        <w:pStyle w:val="Heading3"/>
      </w:pPr>
    </w:p>
    <w:p>
      <w:r>
        <w:t>&lt;1.3 La nostra identità| Descrivere l'identità aziendale, come l'azienda si posiziona sul mercato, cosa la distingue dai concorrenti, e come la sostenibilità è integrata nel modello di business. |1.3 La nostra identità&gt; 1.4 La cultura aziendale</w:t>
      </w:r>
    </w:p>
    <w:p>
      <w:pPr>
        <w:pStyle w:val="Heading3"/>
      </w:pPr>
    </w:p>
    <w:p>
      <w:r>
        <w:t>&lt;1.4 La cultura aziendale| Presentare i valori e i principi che guidano la cultura aziendale, le pratiche interne che promuovono l'innovazione, la collaborazione, l'inclusione, e come questi elementi contribuiscono al raggiungimento degli obiettivi di sostenibilità. |1.4 La cultura aziendale&gt; 1.5 Il processo di doppia materialità</w:t>
      </w:r>
    </w:p>
    <w:p>
      <w:pPr>
        <w:pStyle w:val="Heading3"/>
      </w:pPr>
    </w:p>
    <w:p>
      <w:r>
        <w:t>&lt;1.5 Il processo di doppia materialità| La sezione 1.5 Il processo di doppia materialità illustra come l'azienda adotta gli European Sustainability Reporting Standards (ESRS) per analizzare i temi materiali, considerando sia l'impatto dell'azienda su ambiente e società, sia l'influenza dei fattori esterni sulle performance aziendali. Attraverso un'analisi di contesto e il coinvolgimento degli stakeholder, sono stati identificati i temi chiave per la sostenibilità, sintetizzati in una matrice di doppia materialità. La classificazione degli stakeholder e l'uso di questionari dedicati hanno guidato il processo, garantendo un approccio bilaterale e trasparente. Questa metodologia ha permesso di costruire un bilancio di sostenibilità orientato agli obiettivi aziendali e agli SDG delle Nazioni Unite. |1.5 Il processo di doppia materialità&gt; Capitolo 2: Our People</w:t>
      </w:r>
    </w:p>
    <w:p>
      <w:pPr>
        <w:pStyle w:val="Heading2"/>
      </w:pPr>
    </w:p>
    <w:p>
      <w:r>
        <w:t>Immagine rappresentativa del Capitolo 2</w:t>
      </w:r>
    </w:p>
    <w:p>
      <w:pPr>
        <w:pStyle w:val="Heading3"/>
      </w:pPr>
      <w:r>
        <w:t>2.1 Il Green Team</w:t>
      </w:r>
    </w:p>
    <w:p>
      <w:r>
        <w:t>&lt;2.1 Il Green Team| Descrivere il team dedicato alle iniziative di sostenibilità all'interno dell'azienda, includendo la composizione del team, i ruoli chiave, le responsabilità e gli obiettivi raggiunti durante il periodo di rendicontazione. |2.1 Il Green Team&gt; 2.2 Attrazione e conservazione dei talenti</w:t>
      </w:r>
    </w:p>
    <w:p>
      <w:pPr>
        <w:pStyle w:val="Heading3"/>
      </w:pPr>
    </w:p>
    <w:p>
      <w:r>
        <w:t>&lt;2.2 Attrazione e conservazione dei talenti| Dettagliare le strategie e le politiche adottate per attrarre nuovi talenti e mantenere quelli esistenti, inclusi programmi di formazione, piani di carriera, benefit offerti, ambiente di lavoro flessibile e risultati ottenuti (es. tassi di retention, nuove assunzioni). |2.2 Attrazione e conservazione dei talenti&gt; 2.3 Crescita e sviluppo del personale</w:t>
      </w:r>
    </w:p>
    <w:p>
      <w:pPr>
        <w:pStyle w:val="Heading3"/>
      </w:pPr>
    </w:p>
    <w:p>
      <w:r>
        <w:t>&lt;2.3 Crescita e sviluppo del personale| Illustrare le opportunità di formazione e sviluppo professionale offerte ai dipendenti, come corsi di aggiornamento, workshop, programmi di mentoring e come queste iniziative contribuiscono alla crescita delle competenze e al raggiungimento degli obiettivi aziendali. |2.3 Crescita e sviluppo del personale&gt; 2.4 Salute mentale e fisica delle persone</w:t>
      </w:r>
    </w:p>
    <w:p>
      <w:pPr>
        <w:pStyle w:val="Heading3"/>
      </w:pPr>
    </w:p>
    <w:p>
      <w:r>
        <w:t>&lt;2.4 Salute mentale e fisica delle persone| Descrivere le misure adottate per garantire la salute e il benessere fisico e mentale dei dipendenti, come programmi di supporto psicologico, promozione dell'equilibrio vita-lavoro, attività di wellness, e presentare eventuali risultati o feedback raccolti. |2.4 Salute mentale e fisica delle persone&gt; 2.5 Valutazione delle performance</w:t>
      </w:r>
    </w:p>
    <w:p>
      <w:pPr>
        <w:pStyle w:val="Heading3"/>
      </w:pPr>
    </w:p>
    <w:p>
      <w:r>
        <w:t>&lt;2.5 Valutazione delle performance| Spiegare il processo di valutazione delle performance utilizzato dall'azienda, inclusi i criteri di valutazione, la frequenza delle valutazioni, come vengono utilizzati i feedback per migliorare le performance individuali e organizzative, e l'impatto sullo sviluppo dei dipendenti. |2.5 Valutazione delle performance&gt; 2.6 Condivisione, retreat e team building</w:t>
      </w:r>
    </w:p>
    <w:p>
      <w:pPr>
        <w:pStyle w:val="Heading3"/>
      </w:pPr>
    </w:p>
    <w:p>
      <w:r>
        <w:t>&lt;2.6 Condivisione, retreat e team building| Presentare le attività organizzate per promuovere la coesione del team, come ritiri aziendali, eventi di team building, workshop collaborativi, e spiegare come queste iniziative contribuiscono a migliorare la comunicazione e le relazioni tra i dipendenti. |2.6 Condivisione, retreat e team building&gt; Capitolo 3: Planet</w:t>
      </w:r>
    </w:p>
    <w:p>
      <w:pPr>
        <w:pStyle w:val="Heading2"/>
      </w:pPr>
    </w:p>
    <w:p>
      <w:r>
        <w:t>Immagine rappresentativa del Capitolo 3</w:t>
      </w:r>
    </w:p>
    <w:p>
      <w:pPr>
        <w:pStyle w:val="Heading3"/>
      </w:pPr>
      <w:r>
        <w:t>3.1 Attenzione al cambiamento climatico</w:t>
      </w:r>
    </w:p>
    <w:p>
      <w:r>
        <w:t>&lt;3.1 Attenzione al cambiamento climatico| Descrivere le strategie adottate dall'azienda per affrontare il cambiamento climatico, inclusi gli obiettivi di riduzione delle emissioni di CO2, le azioni intraprese per migliorare l'efficienza energetica, l'utilizzo di energie rinnovabili e i progressi compiuti verso questi obiettivi. |3.1 Attenzione al cambiamento climatico&gt; 3.2 Impatti ambientali legati a prodotti e servizi offerti</w:t>
      </w:r>
    </w:p>
    <w:p>
      <w:pPr>
        <w:pStyle w:val="Heading3"/>
      </w:pPr>
    </w:p>
    <w:p>
      <w:r>
        <w:t>&lt;3.2 Impatti ambientali| Analizzare gli impatti ambientali associati ai prodotti e servizi dell'azienda, come l'impronta di carbonio dei prodotti, l'uso di risorse naturali, e le iniziative per migliorare la sostenibilità lungo il ciclo di vita dei prodotti. |3.2 Impatti ambientali&gt; 3.3 Supporto al Voluntary Carbon Market</w:t>
      </w:r>
    </w:p>
    <w:p>
      <w:pPr>
        <w:pStyle w:val="Heading3"/>
      </w:pPr>
    </w:p>
    <w:p>
      <w:r>
        <w:t>&lt;3.3 Supporto al Voluntary Carbon Market| Spiegare come l'azienda partecipa e supporta il Mercato Volontario del Carbonio, includendo dettagli sui progetti di compensazione delle emissioni sostenuti, i criteri di selezione dei progetti, e l'impatto ambientale e sociale generato da tali iniziative. |3.3 Supporto al Voluntary Carbon Market&gt; Capitolo 4:Growth</w:t>
      </w:r>
    </w:p>
    <w:p>
      <w:pPr>
        <w:pStyle w:val="Heading2"/>
      </w:pPr>
    </w:p>
    <w:p>
      <w:r>
        <w:t>Immagine rappresentativa del Capitolo 4</w:t>
      </w:r>
    </w:p>
    <w:p>
      <w:pPr>
        <w:pStyle w:val="Heading3"/>
      </w:pPr>
      <w:r>
        <w:t>4.1 La governance in TTControlPRO-S</w:t>
      </w:r>
    </w:p>
    <w:p>
      <w:r>
        <w:t>&lt;4.1 La governance in Up2You| Descrivere la struttura di governance dell'azienda, inclusa la composizione del Consiglio di Amministrazione, i ruoli chiave, le politiche di governance adottate per garantire trasparenza e responsabilità, e come queste pratiche supportano gli obiettivi di sostenibilità. |4.1 La governance in Up2You&gt; 4.2 Rapporti commerciali etici</w:t>
      </w:r>
    </w:p>
    <w:p>
      <w:pPr>
        <w:pStyle w:val="Heading3"/>
      </w:pPr>
    </w:p>
    <w:p>
      <w:r>
        <w:t>&lt;4.2 Rapporti commerciali etici| Presentare le politiche e le pratiche etiche adottate nei rapporti commerciali, come il rispetto delle normative, la prevenzione della corruzione, l'integrità nelle vendite, e come l'azienda garantisce trasparenza e correttezza nelle transazioni commerciali. |4.2 Rapporti commerciali etici&gt; 4.3 Tecnologia al servizio dell’azione climatica</w:t>
      </w:r>
    </w:p>
    <w:p>
      <w:pPr>
        <w:pStyle w:val="Heading3"/>
      </w:pPr>
    </w:p>
    <w:p>
      <w:r>
        <w:t>&lt;4.3 Tecnologia al servizio dell’azione climatica| Illustrare come l'azienda utilizza la tecnologia per promuovere l'azione climatica, descrivendo le soluzioni digitali sviluppate, come la piattaforma CliMax e PlaNet, gli aggiornamenti implementati nel periodo di rendicontazione, e l'impatto positivo generato. |4.3 Tecnologia al servizio dell’azione climatica&gt; Conclusione</w:t>
      </w:r>
    </w:p>
    <w:p>
      <w:pPr>
        <w:pStyle w:val="Heading2"/>
      </w:pPr>
    </w:p>
    <w:p>
      <w:pPr>
        <w:pStyle w:val="Heading2"/>
      </w:pPr>
      <w:r>
        <w:t>Nota metodologica</w:t>
      </w:r>
    </w:p>
    <w:p>
      <w:pPr>
        <w:pStyle w:val="Heading2"/>
      </w:pPr>
      <w:r>
        <w:t>Indice dei contenuti ESRS</w:t>
      </w:r>
    </w:p>
    <w:p>
      <w:pPr>
        <w:pStyle w:val="Heading2"/>
      </w:pPr>
      <w:r>
        <w:t>Informazioni di contatto</w:t>
      </w:r>
    </w:p>
    <w:p>
      <w:r>
        <w:drawing>
          <wp:inline xmlns:a="http://schemas.openxmlformats.org/drawingml/2006/main" xmlns:pic="http://schemas.openxmlformats.org/drawingml/2006/picture">
            <wp:extent cx="5303520" cy="121706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121706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from HTML</dc:title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